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Pasta alla Gricia Recipe</w:t>
      </w:r>
    </w:p>
    <w:p>
      <w:r>
        <w:br/>
        <w:t>Pasta alla Gricia Recipe</w:t>
        <w:br/>
        <w:t>Cuisine: Italian</w:t>
        <w:br/>
        <w:t>Diet type: 0</w:t>
        <w:br/>
        <w:t>Cook time: 0 minutes</w:t>
        <w:br/>
        <w:br/>
        <w:t>Ingredients:</w:t>
        <w:br/>
        <w:t>1 1/2 to 2 ounces of guanciale</w:t>
        <w:br/>
        <w:t>2 tablespoons of grated Pecorino Romano</w:t>
        <w:br/>
        <w:t>4 ounces of dried pasta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