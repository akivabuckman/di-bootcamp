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Hamburger Stroganoff</w:t>
      </w:r>
    </w:p>
    <w:p>
      <w:r>
        <w:br/>
        <w:t>Hamburger Stroganoff</w:t>
        <w:br/>
        <w:t>Cuisine: Eastern Europe</w:t>
        <w:br/>
        <w:t>Diet type: None</w:t>
        <w:br/>
        <w:t>Cook time: 0 minutes</w:t>
        <w:br/>
        <w:br/>
        <w:t>Ingredients:</w:t>
        <w:br/>
        <w:t>Butter</w:t>
        <w:br/>
        <w:t>1 lb ground chuck</w:t>
        <w:br/>
        <w:t>Salt and pepper</w:t>
        <w:br/>
        <w:t>1 yellow onion</w:t>
        <w:br/>
        <w:t>chopped (about 1 cup)</w:t>
        <w:br/>
        <w:t>8 ounces sliced cremini mushrooms (can substitute button mushrooms)</w:t>
        <w:br/>
        <w:t>sliced</w:t>
        <w:br/>
        <w:t>1/3 cup of dry sherry</w:t>
        <w:br/>
        <w:t>dry white wine</w:t>
        <w:br/>
        <w:t>or water</w:t>
        <w:br/>
        <w:t>1/2 cup chopped parsley</w:t>
        <w:br/>
        <w:t>loosely packed</w:t>
        <w:br/>
        <w:t>1 1/4 cups sour cream (room temperature)</w:t>
        <w:br/>
        <w:t>1 teaspoon lemon juice</w:t>
        <w:br/>
        <w:t>1/4 teaspoon paprika or more to taste</w:t>
        <w:br/>
        <w:t>8 ounces egg noodles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