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Fried Penne recipes</w:t>
      </w:r>
    </w:p>
    <w:p>
      <w:r>
        <w:br/>
        <w:t>Fried Penne recipes</w:t>
        <w:br/>
        <w:t>Cuisine: Italian</w:t>
        <w:br/>
        <w:t>Diet type: 2</w:t>
        <w:br/>
        <w:t>Cook time: 40 minutes</w:t>
        <w:br/>
        <w:br/>
        <w:t>Ingredients:</w:t>
        <w:br/>
        <w:t>1 teaspoon cumin seeds</w:t>
        <w:br/>
        <w:t>toasted and ground</w:t>
        <w:br/>
        <w:t>1 teaspoon coriander seeds</w:t>
        <w:br/>
        <w:t>toasted and ground</w:t>
        <w:br/>
        <w:t>1/4 teaspoon cinnamon</w:t>
        <w:br/>
        <w:t>1/4 teaspoon cayenne (or more if you need more heat in your life)</w:t>
        <w:br/>
        <w:t>1/2 teaspoon chili powder</w:t>
        <w:br/>
        <w:t>2 teaspoon salt</w:t>
        <w:br/>
        <w:t>1/4 teaspoon pepper</w:t>
        <w:br/>
        <w:t>1 Tablespoon fresh thyme</w:t>
        <w:br/>
        <w:t>chopped</w:t>
        <w:br/>
        <w:t>8 oz penne pasta</w:t>
        <w:br/>
        <w:t>3-5 cups oil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