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Chocolate Cheescake</w:t>
      </w:r>
    </w:p>
    <w:p>
      <w:r>
        <w:br/>
        <w:t>Chocolate Cheescake</w:t>
        <w:br/>
        <w:t>Cuisine: American</w:t>
        <w:br/>
        <w:t>Diet type: Vegetarian</w:t>
        <w:br/>
        <w:t>Cook time: 90 minutes</w:t>
        <w:br/>
        <w:br/>
        <w:t>Ingredients:</w:t>
        <w:br/>
        <w:t>175 grams Whole-grain cracker</w:t>
        <w:br/>
        <w:t>25 grams Cocoa powder (dark)</w:t>
        <w:br/>
        <w:t>75 grams melted Butter</w:t>
        <w:br/>
        <w:t>400 grams Dark couverture chocolate</w:t>
        <w:br/>
        <w:t>50 milliliters Orange juice</w:t>
        <w:br/>
        <w:t>4 centiliters Orange liqueur</w:t>
        <w:br/>
        <w:t>750 grams Quark</w:t>
        <w:br/>
        <w:t>250 grams Mascarpone</w:t>
        <w:br/>
        <w:t>scraped seeds Vanilla beans</w:t>
        <w:br/>
        <w:t>150 grams Sugar</w:t>
        <w:br/>
        <w:t>5 Eggs</w:t>
        <w:br/>
        <w:t>Butter (for the pan)</w:t>
        <w:br/>
        <w:t>100 grams Dark couverture chocolate</w:t>
        <w:br/>
        <w:t>50 milliliters Whipping cream</w:t>
        <w:br/>
        <w:t>white Chocolate curl (for garnish)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