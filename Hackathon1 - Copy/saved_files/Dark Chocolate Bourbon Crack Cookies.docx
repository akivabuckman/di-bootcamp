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Dark Chocolate Bourbon Crack Cookies</w:t>
      </w:r>
    </w:p>
    <w:p>
      <w:r>
        <w:br/>
        <w:t>Dark Chocolate Bourbon Crack Cookies</w:t>
        <w:br/>
        <w:t>Cuisine: British</w:t>
        <w:br/>
        <w:t>Diet type: Vegetarian</w:t>
        <w:br/>
        <w:t>Cook time: 0 minutes</w:t>
        <w:br/>
        <w:br/>
        <w:t>Ingredients:</w:t>
        <w:br/>
        <w:t>3/4 cup (100g) all-purpose Flour</w:t>
        <w:br/>
        <w:t>1/2 teaspoon (3g) Baking Powder</w:t>
        <w:br/>
        <w:t>1/4 teaspoon (1g) Kosher or Sea Salt</w:t>
        <w:br/>
        <w:t>8 ounces (225g) Dark Chocolate</w:t>
        <w:br/>
        <w:t>chopped</w:t>
        <w:br/>
        <w:t>3 Tablespoons (45g) unsalted Butter</w:t>
        <w:br/>
        <w:t>2 Tablespoons Bourbon</w:t>
        <w:br/>
        <w:t>2 large Eggs</w:t>
        <w:br/>
        <w:t>room temp.</w:t>
        <w:br/>
        <w:t>1/3 cup (65g) Sugar (+ extra for coating cookies)</w:t>
        <w:br/>
        <w:t>Confectioners Sugar (for coating cookies)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