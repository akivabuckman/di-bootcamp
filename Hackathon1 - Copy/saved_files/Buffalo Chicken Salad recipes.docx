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Buffalo Chicken Salad recipes</w:t>
      </w:r>
    </w:p>
    <w:p>
      <w:r>
        <w:br/>
        <w:t>Buffalo Chicken Salad recipes</w:t>
        <w:br/>
        <w:t>Cuisine: American</w:t>
        <w:br/>
        <w:t>Diet type: 0</w:t>
        <w:br/>
        <w:t>Cook time: 10 minutes</w:t>
        <w:br/>
        <w:br/>
        <w:t>Ingredients:</w:t>
        <w:br/>
        <w:t>2 bag romaine salad mix</w:t>
        <w:br/>
        <w:t>1 container Carrot and celery sticks</w:t>
        <w:br/>
        <w:t>1 takeout order chicken fingers</w:t>
        <w:br/>
        <w:t>2 tbsp. cayenne pepper sauce</w:t>
        <w:br/>
        <w:t>0.50 c. blue cheese salad dressing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