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Linguini With Pan-roasted Beets, Fresh Tarragon And Caraway recipes</w:t>
      </w:r>
    </w:p>
    <w:p>
      <w:r>
        <w:br/>
        <w:t>Linguini With Pan-roasted Beets, Fresh Tarragon And Caraway recipes</w:t>
        <w:br/>
        <w:t>Cuisine: French</w:t>
        <w:br/>
        <w:t>Diet type: Vegan</w:t>
        <w:br/>
        <w:t>Cook time: 45 minutes</w:t>
        <w:br/>
        <w:br/>
        <w:t>Ingredients:</w:t>
        <w:br/>
        <w:t>6 medium red beets – baked</w:t>
        <w:br/>
        <w:t>1/2 cup extra virgin olive oil</w:t>
        <w:br/>
        <w:t>1 1/2 teaspoons caraway seeds</w:t>
        <w:br/>
        <w:t>1 tablespoon sea salt for the pasta water</w:t>
        <w:br/>
        <w:t>1 lb (455 g) linguini</w:t>
        <w:br/>
        <w:t>4 large garlic cloves – skinned and minced</w:t>
        <w:br/>
        <w:t>2 tablespoons balsamic vinegar</w:t>
        <w:br/>
        <w:t>1/2 cup reserved pasta cooking water</w:t>
        <w:br/>
        <w:t>1/4 cup coarsely chopped fresh tarragon</w:t>
        <w:br/>
        <w:t>3/4 teaspoon sea salt or to taste</w:t>
        <w:br/>
        <w:t>freshly ground black pepper</w:t>
        <w:br/>
        <w:t>tarragon sprigs</w:t>
        <w:br/>
        <w:t>extra-virgin olive oil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