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Cookies &amp; Milk Pie</w:t>
      </w:r>
    </w:p>
    <w:p>
      <w:r>
        <w:br/>
        <w:t>Cookies &amp; Milk Pie</w:t>
        <w:br/>
        <w:t>Cuisine: American</w:t>
        <w:br/>
        <w:t>Diet type: Vegetarian</w:t>
        <w:br/>
        <w:t>Cook time: 130 minutes</w:t>
        <w:br/>
        <w:br/>
        <w:t>Ingredients:</w:t>
        <w:br/>
        <w:t>1 container cool whip</w:t>
        <w:br/>
        <w:t>3/4 c. mini chocolate chips</w:t>
        <w:br/>
        <w:t>9 chocolate chip cookies</w:t>
        <w:br/>
        <w:t>1 Oreo crust</w:t>
        <w:br/>
        <w:t>1 snack pack mini Chips Ahoy! cookies (optional)</w:t>
        <w:br/>
        <w:t>3 Oreo cookies</w:t>
        <w:br/>
        <w:t>crumbled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