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Raviolo with Egg Yolk Truffle Butter</w:t>
      </w:r>
    </w:p>
    <w:p>
      <w:r>
        <w:br/>
        <w:t>Raviolo with Egg Yolk Truffle Butter</w:t>
        <w:br/>
        <w:t>Cuisine: Italian</w:t>
        <w:br/>
        <w:t>Diet type: 1</w:t>
        <w:br/>
        <w:t>Cook time: 0 minutes</w:t>
        <w:br/>
        <w:br/>
        <w:t>Ingredients:</w:t>
        <w:br/>
        <w:t>1 bunch spinach</w:t>
        <w:br/>
        <w:t>washed well and dried</w:t>
        <w:br/>
        <w:t>3 1/2 tablespoons unsalted butter</w:t>
        <w:br/>
        <w:t>divided</w:t>
        <w:br/>
        <w:t>1/2 cup fresh ricotta cheese</w:t>
        <w:br/>
        <w:t>3 ounces freshly grated Parmigiano-Reggiano cheese</w:t>
        <w:br/>
        <w:t>divided</w:t>
        <w:br/>
        <w:t>Pinch of freshly grated nutmeg</w:t>
        <w:br/>
        <w:t>Coarse salt and freshly ground white pepper</w:t>
        <w:br/>
        <w:t>2 pieces Basic Pasta Dough</w:t>
        <w:br/>
        <w:t>4 large egg yolks</w:t>
        <w:br/>
        <w:t>2 ounces fresh or jarred white truffles or black truffles</w:t>
        <w:br/>
        <w:t>shaved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