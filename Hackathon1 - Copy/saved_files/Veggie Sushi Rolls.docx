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Veggie Sushi Rolls</w:t>
      </w:r>
    </w:p>
    <w:p>
      <w:r>
        <w:br/>
        <w:t>Veggie Sushi Rolls</w:t>
        <w:br/>
        <w:t>Cuisine: Japanese</w:t>
        <w:br/>
        <w:t>Diet type: Vegan</w:t>
        <w:br/>
        <w:t>Cook time: 0 minutes</w:t>
        <w:br/>
        <w:br/>
        <w:t>Ingredients:</w:t>
        <w:br/>
        <w:t>cooked sushi rice 1 1/4 cups (6 oz/185 g)</w:t>
        <w:br/>
        <w:t>unseasoned rice vinegar 1 teaspoon</w:t>
        <w:br/>
        <w:t>toasted nori seaweed 1 sheet</w:t>
        <w:br/>
        <w:t>about 7 by 8 inches (18 by 20 cm)</w:t>
        <w:br/>
        <w:t>toasted sesame seeds 1 tablespoon</w:t>
        <w:br/>
        <w:t>plus more for sprinkling</w:t>
        <w:br/>
        <w:t>English cucumber 1/4</w:t>
        <w:br/>
        <w:t>peeled and cut into thin matchsticks</w:t>
        <w:br/>
        <w:t>carrot 1/2</w:t>
        <w:br/>
        <w:t>peeled and cut into thin matchsticks</w:t>
        <w:br/>
        <w:t>ripe avocado 1/4</w:t>
        <w:br/>
        <w:t>thinly sliced</w:t>
        <w:br/>
        <w:t>soy sauce and pickled ginger slices for serving (optional)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