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Cookies and Cream Truffles recipes</w:t>
      </w:r>
    </w:p>
    <w:p>
      <w:r>
        <w:br/>
        <w:t>Cookies and Cream Truffles recipes</w:t>
        <w:br/>
        <w:t>Cuisine: American</w:t>
        <w:br/>
        <w:t>Diet type: Vegetarian</w:t>
        <w:br/>
        <w:t>Cook time: 60 minutes</w:t>
        <w:br/>
        <w:br/>
        <w:t>Ingredients:</w:t>
        <w:br/>
        <w:t>1 13-oz package chocolate sandwich cookies</w:t>
        <w:br/>
        <w:t>about 27 cookies</w:t>
        <w:br/>
        <w:t>6 oz cream cheese</w:t>
        <w:br/>
        <w:t>8 oz bittersweet chocolate</w:t>
        <w:br/>
        <w:t>sprinkles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