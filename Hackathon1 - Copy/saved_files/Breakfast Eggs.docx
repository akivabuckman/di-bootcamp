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Breakfast Eggs</w:t>
      </w:r>
    </w:p>
    <w:p>
      <w:r>
        <w:br/>
        <w:t>Breakfast Eggs</w:t>
        <w:br/>
        <w:t>Cuisine: Israeli</w:t>
        <w:br/>
        <w:t>Diet type: None</w:t>
        <w:br/>
        <w:t>Cook time: 15 minutes</w:t>
        <w:br/>
        <w:br/>
        <w:t>Ingredients:</w:t>
        <w:br/>
        <w:t>2 eggs</w:t>
        <w:br/>
        <w:t>some butter</w:t>
        <w:br/>
        <w:t>1/2 tsp green goddess spice</w:t>
        <w:br/>
        <w:t>cayenne spice</w:t>
        <w:br/>
        <w:t>mozzerella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