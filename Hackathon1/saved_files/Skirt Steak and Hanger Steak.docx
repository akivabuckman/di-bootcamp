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Skirt Steak and Hanger Steak</w:t>
      </w:r>
    </w:p>
    <w:p>
      <w:r>
        <w:br/>
        <w:t>Skirt Steak and Hanger Steak</w:t>
        <w:br/>
        <w:t>Cuisine: American</w:t>
        <w:br/>
        <w:t>Diet type: 0</w:t>
        <w:br/>
        <w:t>Cook time: 0 minutes</w:t>
        <w:br/>
        <w:br/>
        <w:t>Ingredients:</w:t>
        <w:br/>
        <w:t>5 to 6 ounces skirt steak or hanger steak</w:t>
        <w:br/>
        <w:t>Salt</w:t>
        <w:br/>
        <w:t>Mild-tasting olive oil</w:t>
        <w:br/>
        <w:t>to coat</w:t>
        <w:br/>
        <w:t>or as needed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